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KEVIN MAXIMILIANO CRUZ</w:t>
      </w:r>
    </w:p>
    <w:p>
      <w:r>
        <w:t>DNI: 36.223.279 | Edad: 29 años | Estado civil: Soltero</w:t>
      </w:r>
    </w:p>
    <w:p>
      <w:r>
        <w:t>Dirección: Enrique Hertz 2180, Grand Bourg, Malvinas Argentinas</w:t>
      </w:r>
    </w:p>
    <w:p>
      <w:r>
        <w:t>Teléfono: +54 11 3515 6338 | Email: kevinmaximilianocruz@gmail.com</w:t>
      </w:r>
    </w:p>
    <w:p>
      <w:r>
        <w:t>Portafolio: https://cruz200.github.io/pagekevin</w:t>
      </w:r>
    </w:p>
    <w:p>
      <w:pPr>
        <w:pStyle w:val="Heading2"/>
      </w:pPr>
      <w:r>
        <w:t>PERFIL PROFESIONAL</w:t>
      </w:r>
    </w:p>
    <w:p>
      <w:r>
        <w:t>Desarrollador junior con experiencia en Python, JavaScript, HTML y CSS, especializado en aplicaciones web utilizando Flask y herramientas de Google Cloud. Apasionado por la transformación digital, la investigación social y la inclusión tecnológica, con fuertes habilidades en comunicación, análisis y trabajo en equipo.</w:t>
      </w:r>
    </w:p>
    <w:p>
      <w:pPr>
        <w:pStyle w:val="Heading2"/>
      </w:pPr>
      <w:r>
        <w:t>APTITUDES</w:t>
      </w:r>
    </w:p>
    <w:p>
      <w:r>
        <w:t>- Excelentes habilidades de comunicación y relación interpersonal.</w:t>
        <w:br/>
        <w:t>- Responsable, comprometido y orientado a resultados.</w:t>
        <w:br/>
        <w:t>- Capacidad analítica en enfoques cualitativos y cuantitativos.</w:t>
        <w:br/>
        <w:t>- Experiencia en investigación de campo, redacción y normas APA.</w:t>
        <w:br/>
        <w:t>- Conocimientos en desarrollo web, ciencia de datos y metodologías ágiles.</w:t>
      </w:r>
    </w:p>
    <w:p>
      <w:pPr>
        <w:pStyle w:val="Heading2"/>
      </w:pPr>
      <w:r>
        <w:t>EXPERIENCIA LABORAL</w:t>
      </w:r>
    </w:p>
    <w:p>
      <w:r>
        <w:t>VAOVAO (Noviembre 2023 - Presente)</w:t>
        <w:br/>
        <w:t>Desarrollador Junior (Python/JavaScript/CSS/HTML)</w:t>
        <w:br/>
        <w:t>- Desarrollo de aplicaciones web utilizando Flask y Google Cloud.</w:t>
        <w:br/>
        <w:t>- Implementación y pruebas en Google Colab.</w:t>
        <w:br/>
        <w:t>- Gestión de repositorios con GitHub.</w:t>
        <w:br/>
        <w:br/>
        <w:t>Capacitación Electoral - Ciudad de Buenos Aires / Facultad de Derecho (UBA)</w:t>
        <w:br/>
        <w:t>(Junio 2023 - Octubre 2023)</w:t>
        <w:br/>
        <w:t>- Capacitación a adultos mayores sobre el uso de máquinas de votación electrónica.</w:t>
        <w:br/>
        <w:t>- Asistencia en consulta de padrones y orientación en procesos electorales.</w:t>
        <w:br/>
        <w:t>- Realización de encuestas en vía pública sobre el voto electrónico.</w:t>
        <w:br/>
        <w:t>- Promoción de la inclusión digital en hogares de ancianos y centros de día.</w:t>
        <w:br/>
        <w:br/>
        <w:t>A.Z.O. Alcanzó (Febrero 2023 - Abril 2023)</w:t>
        <w:br/>
        <w:t>Asesor Comercial</w:t>
        <w:br/>
        <w:t>- Ventas de abonos móviles para Movistar y Personal.</w:t>
        <w:br/>
        <w:t>- Logro de objetivos de ventas utilizando CRM.</w:t>
        <w:br/>
        <w:t>- Atención al cliente y resolución efectiva de problemas.</w:t>
        <w:br/>
        <w:br/>
        <w:t>Poliarquía Consultores (Noviembre 2022 - Enero 2023)</w:t>
        <w:br/>
        <w:t>Encuestador Telefónico</w:t>
        <w:br/>
        <w:t>- Realización de encuestas sobre diversas temáticas.</w:t>
        <w:br/>
        <w:t>- Desarrollo de habilidades de comunicación efectiva y resolución de conflictos.</w:t>
      </w:r>
    </w:p>
    <w:p>
      <w:pPr>
        <w:pStyle w:val="Heading2"/>
      </w:pPr>
      <w:r>
        <w:t>EDUCACIÓN</w:t>
      </w:r>
    </w:p>
    <w:p>
      <w:r>
        <w:t>- Licenciatura en Ciencia Política (Avanzado) - Universidad de Buenos Aires (UBA) (2018 - Presente)</w:t>
        <w:br/>
        <w:t>- Estudios secundarios completos - Instituto San Pedro Claver</w:t>
      </w:r>
    </w:p>
    <w:p>
      <w:pPr>
        <w:pStyle w:val="Heading2"/>
      </w:pPr>
      <w:r>
        <w:t>IDIOMAS</w:t>
      </w:r>
    </w:p>
    <w:p>
      <w:r>
        <w:t>- Español: Nativo</w:t>
        <w:br/>
        <w:t>- Inglés: Intermedio (lectura y comprensión)</w:t>
      </w:r>
    </w:p>
    <w:p>
      <w:pPr>
        <w:pStyle w:val="Heading2"/>
      </w:pPr>
      <w:r>
        <w:t>CURSOS Y CERTIFICACIONES</w:t>
      </w:r>
    </w:p>
    <w:p>
      <w:r>
        <w:t>- Ciencia de Datos (Facultad de Ciencias Sociales, UTN): Manejo de datos con Python.</w:t>
        <w:br/>
        <w:t>- Desarrollo Web (Argentina Programa): Creación de páginas web con HTML, CSS, Bootstrap y Javascript.</w:t>
        <w:br/>
        <w:t>- Introducción a la Ciencia de Datos con R Studio (UBA) (En curso).</w:t>
        <w:br/>
        <w:t>- Curso de Técnicas de Programación (En curso).</w:t>
        <w:br/>
        <w:t>- Paquete Office Avanzado (Word, PowerPoint, Excel, Paint 3D).</w:t>
        <w:br/>
        <w:t>- Auxiliar en Laboratorio de Análisis Clínicos (Finalizado).</w:t>
        <w:br/>
        <w:t>- Gestión Deportiva y Creación de Instituciones Deportivas (Finalizado).</w:t>
      </w:r>
    </w:p>
    <w:p>
      <w:pPr>
        <w:pStyle w:val="Heading2"/>
      </w:pPr>
      <w:r>
        <w:t>REFERENCIAS</w:t>
      </w:r>
    </w:p>
    <w:p>
      <w:r>
        <w:t>Mariana Pri | Email: marianapri@alcanzo.com.ar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